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B26" w:rsidRDefault="008F3B26" w:rsidP="008F3B26">
      <w:pPr>
        <w:pStyle w:val="Heading3"/>
      </w:pPr>
      <w:r>
        <w:rPr>
          <w:rStyle w:val="Strong"/>
          <w:b/>
          <w:bCs/>
        </w:rPr>
        <w:t>Software Requirements Specification</w:t>
      </w:r>
    </w:p>
    <w:p w:rsidR="008F3B26" w:rsidRDefault="008F3B26" w:rsidP="008F3B26">
      <w:pPr>
        <w:pStyle w:val="NormalWeb"/>
      </w:pPr>
      <w:r>
        <w:rPr>
          <w:rStyle w:val="Strong"/>
        </w:rPr>
        <w:t>Project:</w:t>
      </w:r>
      <w:r>
        <w:t xml:space="preserve"> College Management Portal</w:t>
      </w:r>
    </w:p>
    <w:p w:rsidR="008F3B26" w:rsidRDefault="008F3B26" w:rsidP="008F3B26">
      <w:pPr>
        <w:pStyle w:val="Heading3"/>
      </w:pPr>
      <w:r>
        <w:rPr>
          <w:rStyle w:val="Strong"/>
          <w:b/>
          <w:bCs/>
        </w:rPr>
        <w:t>1. Introduction</w:t>
      </w:r>
    </w:p>
    <w:p w:rsidR="008F3B26" w:rsidRDefault="008F3B26" w:rsidP="008F3B26">
      <w:pPr>
        <w:pStyle w:val="NormalWeb"/>
      </w:pPr>
      <w:r>
        <w:t>This document explains what the College Management Portal will do. It describes the basic features, design needs, and user expectations. It is made to guide how the system will be built and tested.</w:t>
      </w:r>
    </w:p>
    <w:p w:rsidR="008F3B26" w:rsidRDefault="008F3B26" w:rsidP="008F3B26">
      <w:pPr>
        <w:pStyle w:val="Heading3"/>
      </w:pPr>
      <w:r>
        <w:rPr>
          <w:rStyle w:val="Strong"/>
          <w:b/>
          <w:bCs/>
        </w:rPr>
        <w:t>2. Purpose</w:t>
      </w:r>
    </w:p>
    <w:p w:rsidR="008F3B26" w:rsidRDefault="008F3B26" w:rsidP="008F3B26">
      <w:pPr>
        <w:pStyle w:val="NormalWeb"/>
      </w:pPr>
      <w:r>
        <w:t>The main goal of this system is to help colleges manage their everyday work like student records, exams, results, and fee payments through a single portal. This document will help everyone working on the project understand what the system should include.</w:t>
      </w:r>
    </w:p>
    <w:p w:rsidR="008F3B26" w:rsidRDefault="008F3B26" w:rsidP="008F3B26"/>
    <w:p w:rsidR="008F3B26" w:rsidRDefault="008F3B26" w:rsidP="008F3B26">
      <w:pPr>
        <w:pStyle w:val="Heading3"/>
      </w:pPr>
      <w:r>
        <w:rPr>
          <w:rStyle w:val="Strong"/>
          <w:b/>
          <w:bCs/>
        </w:rPr>
        <w:t>3. Scope</w:t>
      </w:r>
    </w:p>
    <w:p w:rsidR="008F3B26" w:rsidRDefault="008F3B26" w:rsidP="008F3B26">
      <w:pPr>
        <w:pStyle w:val="NormalWeb"/>
      </w:pPr>
      <w:r>
        <w:t>This web application will include basic features such as:</w:t>
      </w:r>
    </w:p>
    <w:p w:rsidR="008F3B26" w:rsidRDefault="008F3B26" w:rsidP="008F3B26">
      <w:pPr>
        <w:pStyle w:val="NormalWeb"/>
        <w:numPr>
          <w:ilvl w:val="0"/>
          <w:numId w:val="10"/>
        </w:numPr>
      </w:pPr>
      <w:r>
        <w:t>Student registration</w:t>
      </w:r>
    </w:p>
    <w:p w:rsidR="008F3B26" w:rsidRDefault="008F3B26" w:rsidP="008F3B26">
      <w:pPr>
        <w:pStyle w:val="NormalWeb"/>
        <w:numPr>
          <w:ilvl w:val="0"/>
          <w:numId w:val="10"/>
        </w:numPr>
      </w:pPr>
      <w:r>
        <w:t>Faculty and course management</w:t>
      </w:r>
    </w:p>
    <w:p w:rsidR="008F3B26" w:rsidRDefault="008F3B26" w:rsidP="008F3B26">
      <w:pPr>
        <w:pStyle w:val="NormalWeb"/>
        <w:numPr>
          <w:ilvl w:val="0"/>
          <w:numId w:val="10"/>
        </w:numPr>
      </w:pPr>
      <w:r>
        <w:t>Exam and result entry</w:t>
      </w:r>
    </w:p>
    <w:p w:rsidR="008F3B26" w:rsidRDefault="008F3B26" w:rsidP="008F3B26">
      <w:pPr>
        <w:pStyle w:val="NormalWeb"/>
        <w:numPr>
          <w:ilvl w:val="0"/>
          <w:numId w:val="10"/>
        </w:numPr>
      </w:pPr>
      <w:r>
        <w:t>Fee collection</w:t>
      </w:r>
    </w:p>
    <w:p w:rsidR="008F3B26" w:rsidRDefault="008F3B26" w:rsidP="008F3B26">
      <w:pPr>
        <w:pStyle w:val="NormalWeb"/>
        <w:numPr>
          <w:ilvl w:val="0"/>
          <w:numId w:val="10"/>
        </w:numPr>
      </w:pPr>
      <w:r>
        <w:t>Simple reports for admin</w:t>
      </w:r>
    </w:p>
    <w:p w:rsidR="008F3B26" w:rsidRDefault="008F3B26" w:rsidP="008F3B26">
      <w:pPr>
        <w:pStyle w:val="NormalWeb"/>
      </w:pPr>
      <w:r>
        <w:t>Users of the system will include students, teachers, and admin staff. Each user will have different access depending on their role.</w:t>
      </w:r>
    </w:p>
    <w:p w:rsidR="008F3B26" w:rsidRDefault="008F3B26" w:rsidP="008F3B26"/>
    <w:p w:rsidR="008F3B26" w:rsidRDefault="008F3B26" w:rsidP="008F3B26">
      <w:pPr>
        <w:pStyle w:val="Heading3"/>
      </w:pPr>
      <w:r>
        <w:rPr>
          <w:rStyle w:val="Strong"/>
          <w:b/>
          <w:bCs/>
        </w:rPr>
        <w:t>5. Functional Requirements</w:t>
      </w:r>
    </w:p>
    <w:p w:rsidR="008F3B26" w:rsidRDefault="008F3B26" w:rsidP="008F3B26">
      <w:pPr>
        <w:pStyle w:val="NormalWeb"/>
        <w:numPr>
          <w:ilvl w:val="0"/>
          <w:numId w:val="11"/>
        </w:numPr>
      </w:pPr>
      <w:r>
        <w:rPr>
          <w:rStyle w:val="Strong"/>
        </w:rPr>
        <w:t>Student Module</w:t>
      </w:r>
      <w:r>
        <w:t xml:space="preserve">: Sign-up/login, view profile, </w:t>
      </w:r>
      <w:proofErr w:type="gramStart"/>
      <w:r>
        <w:t>check</w:t>
      </w:r>
      <w:proofErr w:type="gramEnd"/>
      <w:r>
        <w:t xml:space="preserve"> results, and pay fees.</w:t>
      </w:r>
    </w:p>
    <w:p w:rsidR="008F3B26" w:rsidRDefault="008F3B26" w:rsidP="008F3B26">
      <w:pPr>
        <w:pStyle w:val="NormalWeb"/>
        <w:numPr>
          <w:ilvl w:val="0"/>
          <w:numId w:val="11"/>
        </w:numPr>
      </w:pPr>
      <w:r>
        <w:rPr>
          <w:rStyle w:val="Strong"/>
        </w:rPr>
        <w:t>Faculty Module</w:t>
      </w:r>
      <w:r>
        <w:t>: Manage course content, enter grades, and view student lists.</w:t>
      </w:r>
    </w:p>
    <w:p w:rsidR="008F3B26" w:rsidRDefault="008F3B26" w:rsidP="008F3B26">
      <w:pPr>
        <w:pStyle w:val="NormalWeb"/>
        <w:numPr>
          <w:ilvl w:val="0"/>
          <w:numId w:val="11"/>
        </w:numPr>
      </w:pPr>
      <w:r>
        <w:rPr>
          <w:rStyle w:val="Strong"/>
        </w:rPr>
        <w:t>Admin Module</w:t>
      </w:r>
      <w:r>
        <w:t>: Add/manage students and staff, set up exams and fee structures.</w:t>
      </w:r>
    </w:p>
    <w:p w:rsidR="008F3B26" w:rsidRDefault="008F3B26" w:rsidP="008F3B26">
      <w:pPr>
        <w:pStyle w:val="NormalWeb"/>
        <w:numPr>
          <w:ilvl w:val="0"/>
          <w:numId w:val="11"/>
        </w:numPr>
      </w:pPr>
      <w:r>
        <w:rPr>
          <w:rStyle w:val="Strong"/>
        </w:rPr>
        <w:t>Result Module</w:t>
      </w:r>
      <w:r>
        <w:t xml:space="preserve">: Generate </w:t>
      </w:r>
      <w:proofErr w:type="spellStart"/>
      <w:r>
        <w:t>marksheets</w:t>
      </w:r>
      <w:proofErr w:type="spellEnd"/>
      <w:r>
        <w:t xml:space="preserve"> and publish results.</w:t>
      </w:r>
    </w:p>
    <w:p w:rsidR="008F3B26" w:rsidRDefault="008F3B26" w:rsidP="008F3B26"/>
    <w:p w:rsidR="008F3B26" w:rsidRDefault="008F3B26" w:rsidP="008F3B26">
      <w:pPr>
        <w:pStyle w:val="Heading3"/>
      </w:pPr>
      <w:r>
        <w:rPr>
          <w:rStyle w:val="Strong"/>
          <w:b/>
          <w:bCs/>
        </w:rPr>
        <w:t>6. Non-Functional Requirements</w:t>
      </w:r>
    </w:p>
    <w:p w:rsidR="008F3B26" w:rsidRDefault="008F3B26" w:rsidP="008F3B26">
      <w:pPr>
        <w:pStyle w:val="NormalWeb"/>
        <w:numPr>
          <w:ilvl w:val="0"/>
          <w:numId w:val="12"/>
        </w:numPr>
      </w:pPr>
      <w:r>
        <w:rPr>
          <w:rStyle w:val="Strong"/>
        </w:rPr>
        <w:t>User-Friendly</w:t>
      </w:r>
      <w:r>
        <w:t>: Easy to use on mobile and desktop.</w:t>
      </w:r>
    </w:p>
    <w:p w:rsidR="008F3B26" w:rsidRDefault="008F3B26" w:rsidP="008F3B26">
      <w:pPr>
        <w:pStyle w:val="NormalWeb"/>
        <w:numPr>
          <w:ilvl w:val="0"/>
          <w:numId w:val="12"/>
        </w:numPr>
      </w:pPr>
      <w:r>
        <w:rPr>
          <w:rStyle w:val="Strong"/>
        </w:rPr>
        <w:lastRenderedPageBreak/>
        <w:t>Performance</w:t>
      </w:r>
      <w:r>
        <w:t>: Should support up to 500 users at a time.</w:t>
      </w:r>
    </w:p>
    <w:p w:rsidR="008F3B26" w:rsidRDefault="008F3B26" w:rsidP="008F3B26">
      <w:pPr>
        <w:pStyle w:val="NormalWeb"/>
        <w:numPr>
          <w:ilvl w:val="0"/>
          <w:numId w:val="12"/>
        </w:numPr>
      </w:pPr>
      <w:r>
        <w:rPr>
          <w:rStyle w:val="Strong"/>
        </w:rPr>
        <w:t>Security</w:t>
      </w:r>
      <w:r>
        <w:t>: Only authorized users can access the system. Passwords should be encrypted.</w:t>
      </w:r>
    </w:p>
    <w:p w:rsidR="008F3B26" w:rsidRDefault="008F3B26" w:rsidP="008F3B26">
      <w:pPr>
        <w:pStyle w:val="NormalWeb"/>
        <w:numPr>
          <w:ilvl w:val="0"/>
          <w:numId w:val="12"/>
        </w:numPr>
      </w:pPr>
      <w:r>
        <w:rPr>
          <w:rStyle w:val="Strong"/>
        </w:rPr>
        <w:t>Availability</w:t>
      </w:r>
      <w:r>
        <w:t>: Should work most of the time (uptime of 99%).</w:t>
      </w:r>
    </w:p>
    <w:p w:rsidR="008F3B26" w:rsidRDefault="008F3B26" w:rsidP="008F3B26"/>
    <w:p w:rsidR="008F3B26" w:rsidRDefault="008F3B26" w:rsidP="008F3B26">
      <w:pPr>
        <w:pStyle w:val="Heading3"/>
      </w:pPr>
      <w:r>
        <w:rPr>
          <w:rStyle w:val="Strong"/>
          <w:b/>
          <w:bCs/>
        </w:rPr>
        <w:t>7. Assumptions and Constraints</w:t>
      </w:r>
    </w:p>
    <w:p w:rsidR="008F3B26" w:rsidRDefault="008F3B26" w:rsidP="008F3B26">
      <w:pPr>
        <w:pStyle w:val="NormalWeb"/>
        <w:numPr>
          <w:ilvl w:val="0"/>
          <w:numId w:val="13"/>
        </w:numPr>
      </w:pPr>
      <w:r>
        <w:t>The project will use only free tools and platforms.</w:t>
      </w:r>
    </w:p>
    <w:p w:rsidR="008F3B26" w:rsidRDefault="008F3B26" w:rsidP="008F3B26">
      <w:pPr>
        <w:pStyle w:val="NormalWeb"/>
        <w:numPr>
          <w:ilvl w:val="0"/>
          <w:numId w:val="13"/>
        </w:numPr>
      </w:pPr>
      <w:r>
        <w:t>Users must have internet access.</w:t>
      </w:r>
    </w:p>
    <w:p w:rsidR="008F3B26" w:rsidRDefault="008F3B26" w:rsidP="008F3B26">
      <w:pPr>
        <w:pStyle w:val="NormalWeb"/>
        <w:numPr>
          <w:ilvl w:val="0"/>
          <w:numId w:val="13"/>
        </w:numPr>
      </w:pPr>
      <w:r>
        <w:t>System must work well on both mobile and desktop.</w:t>
      </w:r>
    </w:p>
    <w:p w:rsidR="008F3B26" w:rsidRDefault="008F3B26" w:rsidP="008F3B26"/>
    <w:p w:rsidR="008F3B26" w:rsidRDefault="008F3B26" w:rsidP="008F3B26">
      <w:pPr>
        <w:pStyle w:val="Heading3"/>
      </w:pPr>
      <w:r>
        <w:rPr>
          <w:rStyle w:val="Strong"/>
          <w:b/>
          <w:bCs/>
        </w:rPr>
        <w:t>8. Main Features</w:t>
      </w:r>
    </w:p>
    <w:p w:rsidR="008F3B26" w:rsidRDefault="008F3B26" w:rsidP="008F3B26">
      <w:pPr>
        <w:pStyle w:val="NormalWeb"/>
        <w:numPr>
          <w:ilvl w:val="0"/>
          <w:numId w:val="14"/>
        </w:numPr>
      </w:pPr>
      <w:r>
        <w:t>Login and dashboard for each type of user.</w:t>
      </w:r>
    </w:p>
    <w:p w:rsidR="008F3B26" w:rsidRDefault="008F3B26" w:rsidP="008F3B26">
      <w:pPr>
        <w:pStyle w:val="NormalWeb"/>
        <w:numPr>
          <w:ilvl w:val="0"/>
          <w:numId w:val="14"/>
        </w:numPr>
      </w:pPr>
      <w:r>
        <w:t>Course and subject tracking.</w:t>
      </w:r>
    </w:p>
    <w:p w:rsidR="008F3B26" w:rsidRDefault="008F3B26" w:rsidP="008F3B26">
      <w:pPr>
        <w:pStyle w:val="NormalWeb"/>
        <w:numPr>
          <w:ilvl w:val="0"/>
          <w:numId w:val="14"/>
        </w:numPr>
      </w:pPr>
      <w:r>
        <w:t>Result entry and viewing.</w:t>
      </w:r>
    </w:p>
    <w:p w:rsidR="008F3B26" w:rsidRDefault="008F3B26" w:rsidP="008F3B26">
      <w:pPr>
        <w:pStyle w:val="NormalWeb"/>
        <w:numPr>
          <w:ilvl w:val="0"/>
          <w:numId w:val="14"/>
        </w:numPr>
      </w:pPr>
      <w:r>
        <w:t>Internal chat/messages.</w:t>
      </w:r>
    </w:p>
    <w:p w:rsidR="008F3B26" w:rsidRDefault="008F3B26" w:rsidP="008F3B26">
      <w:pPr>
        <w:pStyle w:val="NormalWeb"/>
        <w:numPr>
          <w:ilvl w:val="0"/>
          <w:numId w:val="14"/>
        </w:numPr>
      </w:pPr>
      <w:r>
        <w:t>Downloadable reports for marks, attendance, and fees.</w:t>
      </w:r>
    </w:p>
    <w:p w:rsidR="008F3B26" w:rsidRDefault="008F3B26" w:rsidP="008F3B26"/>
    <w:p w:rsidR="008F3B26" w:rsidRDefault="008F3B26" w:rsidP="008F3B26">
      <w:pPr>
        <w:pStyle w:val="Heading3"/>
      </w:pPr>
      <w:r>
        <w:rPr>
          <w:rStyle w:val="Strong"/>
          <w:b/>
          <w:bCs/>
        </w:rPr>
        <w:t>9. Technical Tools &amp; Interface Requirements</w:t>
      </w:r>
    </w:p>
    <w:p w:rsidR="008F3B26" w:rsidRDefault="008F3B26" w:rsidP="008F3B26">
      <w:pPr>
        <w:pStyle w:val="NormalWeb"/>
        <w:numPr>
          <w:ilvl w:val="0"/>
          <w:numId w:val="15"/>
        </w:numPr>
      </w:pPr>
      <w:r>
        <w:rPr>
          <w:rStyle w:val="Strong"/>
        </w:rPr>
        <w:t>Frontend</w:t>
      </w:r>
      <w:r>
        <w:t xml:space="preserve">: </w:t>
      </w:r>
      <w:proofErr w:type="spellStart"/>
      <w:r>
        <w:t>ReactJS</w:t>
      </w:r>
      <w:proofErr w:type="spellEnd"/>
      <w:r>
        <w:t xml:space="preserve"> (or basic HTML/CSS for mockup)</w:t>
      </w:r>
    </w:p>
    <w:p w:rsidR="008F3B26" w:rsidRDefault="008F3B26" w:rsidP="008F3B26">
      <w:pPr>
        <w:pStyle w:val="NormalWeb"/>
        <w:numPr>
          <w:ilvl w:val="0"/>
          <w:numId w:val="15"/>
        </w:numPr>
      </w:pPr>
      <w:r>
        <w:rPr>
          <w:rStyle w:val="Strong"/>
        </w:rPr>
        <w:t>Backend</w:t>
      </w:r>
      <w:r>
        <w:t>: Node.js and Express</w:t>
      </w:r>
    </w:p>
    <w:p w:rsidR="008F3B26" w:rsidRDefault="008F3B26" w:rsidP="008F3B26">
      <w:pPr>
        <w:pStyle w:val="NormalWeb"/>
        <w:numPr>
          <w:ilvl w:val="0"/>
          <w:numId w:val="15"/>
        </w:numPr>
      </w:pPr>
      <w:r>
        <w:rPr>
          <w:rStyle w:val="Strong"/>
        </w:rPr>
        <w:t>Database</w:t>
      </w:r>
      <w:r>
        <w:t xml:space="preserve">: </w:t>
      </w:r>
      <w:proofErr w:type="spellStart"/>
      <w:r>
        <w:t>MongoDB</w:t>
      </w:r>
      <w:proofErr w:type="spellEnd"/>
      <w:r>
        <w:t xml:space="preserve"> or </w:t>
      </w:r>
      <w:proofErr w:type="spellStart"/>
      <w:r>
        <w:t>MySQL</w:t>
      </w:r>
      <w:proofErr w:type="spellEnd"/>
    </w:p>
    <w:p w:rsidR="008F3B26" w:rsidRDefault="008F3B26" w:rsidP="008F3B26">
      <w:pPr>
        <w:pStyle w:val="NormalWeb"/>
        <w:numPr>
          <w:ilvl w:val="0"/>
          <w:numId w:val="15"/>
        </w:numPr>
      </w:pPr>
      <w:r>
        <w:rPr>
          <w:rStyle w:val="Strong"/>
        </w:rPr>
        <w:t>Hosting</w:t>
      </w:r>
      <w:r>
        <w:t xml:space="preserve">: Free cloud platforms or </w:t>
      </w:r>
      <w:proofErr w:type="spellStart"/>
      <w:r>
        <w:t>localhost</w:t>
      </w:r>
      <w:proofErr w:type="spellEnd"/>
      <w:r>
        <w:t xml:space="preserve"> for demo</w:t>
      </w:r>
    </w:p>
    <w:p w:rsidR="00880F2B" w:rsidRDefault="00880F2B"/>
    <w:sectPr w:rsidR="00880F2B"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1B4131AA"/>
    <w:multiLevelType w:val="multilevel"/>
    <w:tmpl w:val="F148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CD1441"/>
    <w:multiLevelType w:val="multilevel"/>
    <w:tmpl w:val="49DE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25373F"/>
    <w:multiLevelType w:val="multilevel"/>
    <w:tmpl w:val="45BA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653474"/>
    <w:multiLevelType w:val="multilevel"/>
    <w:tmpl w:val="03D6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C513A4"/>
    <w:multiLevelType w:val="multilevel"/>
    <w:tmpl w:val="522E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F16A56"/>
    <w:multiLevelType w:val="multilevel"/>
    <w:tmpl w:val="7D7A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3"/>
  </w:num>
  <w:num w:numId="12">
    <w:abstractNumId w:val="14"/>
  </w:num>
  <w:num w:numId="13">
    <w:abstractNumId w:val="12"/>
  </w:num>
  <w:num w:numId="14">
    <w:abstractNumId w:val="10"/>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7730"/>
    <w:rsid w:val="00034616"/>
    <w:rsid w:val="0006063C"/>
    <w:rsid w:val="0015074B"/>
    <w:rsid w:val="0029639D"/>
    <w:rsid w:val="00326F90"/>
    <w:rsid w:val="00880F2B"/>
    <w:rsid w:val="008F3B26"/>
    <w:rsid w:val="00AA1D8D"/>
    <w:rsid w:val="00B47730"/>
    <w:rsid w:val="00CB0664"/>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8F3B2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801966253">
      <w:bodyDiv w:val="1"/>
      <w:marLeft w:val="0"/>
      <w:marRight w:val="0"/>
      <w:marTop w:val="0"/>
      <w:marBottom w:val="0"/>
      <w:divBdr>
        <w:top w:val="none" w:sz="0" w:space="0" w:color="auto"/>
        <w:left w:val="none" w:sz="0" w:space="0" w:color="auto"/>
        <w:bottom w:val="none" w:sz="0" w:space="0" w:color="auto"/>
        <w:right w:val="none" w:sz="0" w:space="0" w:color="auto"/>
      </w:divBdr>
      <w:divsChild>
        <w:div w:id="1151140353">
          <w:marLeft w:val="0"/>
          <w:marRight w:val="0"/>
          <w:marTop w:val="0"/>
          <w:marBottom w:val="0"/>
          <w:divBdr>
            <w:top w:val="none" w:sz="0" w:space="0" w:color="auto"/>
            <w:left w:val="none" w:sz="0" w:space="0" w:color="auto"/>
            <w:bottom w:val="none" w:sz="0" w:space="0" w:color="auto"/>
            <w:right w:val="none" w:sz="0" w:space="0" w:color="auto"/>
          </w:divBdr>
          <w:divsChild>
            <w:div w:id="2212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Lenovo</cp:lastModifiedBy>
  <cp:revision>2</cp:revision>
  <dcterms:created xsi:type="dcterms:W3CDTF">2013-12-23T23:15:00Z</dcterms:created>
  <dcterms:modified xsi:type="dcterms:W3CDTF">2025-07-28T12:20:00Z</dcterms:modified>
  <cp:category/>
</cp:coreProperties>
</file>