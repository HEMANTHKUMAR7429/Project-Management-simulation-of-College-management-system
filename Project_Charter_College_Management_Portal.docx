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4D1" w:rsidRDefault="008D04D1" w:rsidP="008D04D1">
      <w:pPr>
        <w:pStyle w:val="Heading3"/>
      </w:pPr>
      <w:r>
        <w:rPr>
          <w:rStyle w:val="Strong"/>
          <w:b/>
          <w:bCs/>
        </w:rPr>
        <w:t>Project Charter – College Management Portal</w:t>
      </w:r>
    </w:p>
    <w:p w:rsidR="008D04D1" w:rsidRDefault="008D04D1" w:rsidP="008D04D1">
      <w:pPr>
        <w:pStyle w:val="Heading4"/>
      </w:pPr>
      <w:r>
        <w:rPr>
          <w:rStyle w:val="Strong"/>
          <w:b/>
          <w:bCs/>
        </w:rPr>
        <w:t>1. Project Overview</w:t>
      </w:r>
    </w:p>
    <w:p w:rsidR="008D04D1" w:rsidRDefault="008D04D1" w:rsidP="008D04D1">
      <w:pPr>
        <w:pStyle w:val="NormalWeb"/>
      </w:pPr>
      <w:r>
        <w:t>The College Management Portal is a basic web-based application aimed to help manage the day-to-day academic and administrative activities of a college. It includes features like student registration, fee tracking, attendance, and faculty details, making it easier for users to handle tasks online.</w:t>
      </w:r>
    </w:p>
    <w:p w:rsidR="008D04D1" w:rsidRDefault="008D04D1" w:rsidP="008D04D1">
      <w:pPr>
        <w:pStyle w:val="Heading4"/>
      </w:pPr>
      <w:r>
        <w:rPr>
          <w:rStyle w:val="Strong"/>
          <w:b/>
          <w:bCs/>
        </w:rPr>
        <w:t>2. Project Objectives</w:t>
      </w:r>
    </w:p>
    <w:p w:rsidR="008D04D1" w:rsidRDefault="008D04D1" w:rsidP="008D04D1">
      <w:pPr>
        <w:pStyle w:val="NormalWeb"/>
        <w:numPr>
          <w:ilvl w:val="0"/>
          <w:numId w:val="10"/>
        </w:numPr>
      </w:pPr>
      <w:r>
        <w:t>To build a simple and centralized system to manage student and faculty data.</w:t>
      </w:r>
    </w:p>
    <w:p w:rsidR="008D04D1" w:rsidRDefault="008D04D1" w:rsidP="008D04D1">
      <w:pPr>
        <w:pStyle w:val="NormalWeb"/>
        <w:numPr>
          <w:ilvl w:val="0"/>
          <w:numId w:val="10"/>
        </w:numPr>
      </w:pPr>
      <w:r>
        <w:t>To make it easier for students, faculty, and admin staff to access and update information.</w:t>
      </w:r>
    </w:p>
    <w:p w:rsidR="008D04D1" w:rsidRDefault="008D04D1" w:rsidP="008D04D1">
      <w:pPr>
        <w:pStyle w:val="NormalWeb"/>
        <w:numPr>
          <w:ilvl w:val="0"/>
          <w:numId w:val="10"/>
        </w:numPr>
      </w:pPr>
      <w:r>
        <w:t>To add basic security by giving role-based access to users.</w:t>
      </w:r>
    </w:p>
    <w:p w:rsidR="008D04D1" w:rsidRDefault="008D04D1" w:rsidP="008D04D1">
      <w:pPr>
        <w:pStyle w:val="NormalWeb"/>
        <w:numPr>
          <w:ilvl w:val="0"/>
          <w:numId w:val="10"/>
        </w:numPr>
      </w:pPr>
      <w:r>
        <w:t>To reduce manual paperwork and basic errors by using a digital platform.</w:t>
      </w:r>
    </w:p>
    <w:p w:rsidR="008D04D1" w:rsidRDefault="008D04D1" w:rsidP="008D04D1">
      <w:pPr>
        <w:pStyle w:val="Heading4"/>
      </w:pPr>
      <w:r>
        <w:rPr>
          <w:rStyle w:val="Strong"/>
          <w:b/>
          <w:bCs/>
        </w:rPr>
        <w:t>3. Project Scope</w:t>
      </w:r>
    </w:p>
    <w:p w:rsidR="008D04D1" w:rsidRDefault="008D04D1" w:rsidP="008D04D1">
      <w:pPr>
        <w:pStyle w:val="NormalWeb"/>
      </w:pPr>
      <w:r>
        <w:t>This project will include designing and developing a web application with main features such as student registration, attendance management, fee collection, and grade records. The system will be accessible by students, faculty, and admin staff.</w:t>
      </w:r>
    </w:p>
    <w:p w:rsidR="008D04D1" w:rsidRDefault="008D04D1" w:rsidP="008D04D1">
      <w:pPr>
        <w:pStyle w:val="Heading4"/>
      </w:pPr>
      <w:r>
        <w:rPr>
          <w:rStyle w:val="Strong"/>
          <w:b/>
          <w:bCs/>
        </w:rPr>
        <w:t>4. Major Deliverables</w:t>
      </w:r>
    </w:p>
    <w:p w:rsidR="008D04D1" w:rsidRDefault="008D04D1" w:rsidP="008D04D1">
      <w:pPr>
        <w:pStyle w:val="NormalWeb"/>
        <w:numPr>
          <w:ilvl w:val="0"/>
          <w:numId w:val="11"/>
        </w:numPr>
      </w:pPr>
      <w:r>
        <w:t>Requirements Document</w:t>
      </w:r>
    </w:p>
    <w:p w:rsidR="008D04D1" w:rsidRDefault="008D04D1" w:rsidP="008D04D1">
      <w:pPr>
        <w:pStyle w:val="NormalWeb"/>
        <w:numPr>
          <w:ilvl w:val="0"/>
          <w:numId w:val="11"/>
        </w:numPr>
      </w:pPr>
      <w:r>
        <w:t>Work Breakdown Structure</w:t>
      </w:r>
    </w:p>
    <w:p w:rsidR="008D04D1" w:rsidRDefault="008D04D1" w:rsidP="008D04D1">
      <w:pPr>
        <w:pStyle w:val="NormalWeb"/>
        <w:numPr>
          <w:ilvl w:val="0"/>
          <w:numId w:val="11"/>
        </w:numPr>
      </w:pPr>
      <w:r>
        <w:t>Functional Web Application</w:t>
      </w:r>
    </w:p>
    <w:p w:rsidR="008D04D1" w:rsidRDefault="008D04D1" w:rsidP="008D04D1">
      <w:pPr>
        <w:pStyle w:val="NormalWeb"/>
        <w:numPr>
          <w:ilvl w:val="0"/>
          <w:numId w:val="11"/>
        </w:numPr>
      </w:pPr>
      <w:r>
        <w:t>Test Plan and Results</w:t>
      </w:r>
    </w:p>
    <w:p w:rsidR="008D04D1" w:rsidRDefault="008D04D1" w:rsidP="008D04D1">
      <w:pPr>
        <w:pStyle w:val="NormalWeb"/>
        <w:numPr>
          <w:ilvl w:val="0"/>
          <w:numId w:val="11"/>
        </w:numPr>
      </w:pPr>
      <w:r>
        <w:t>User Guide (basic instructions)</w:t>
      </w:r>
    </w:p>
    <w:p w:rsidR="008D04D1" w:rsidRDefault="008D04D1" w:rsidP="008D04D1">
      <w:pPr>
        <w:pStyle w:val="Heading4"/>
      </w:pPr>
      <w:r>
        <w:rPr>
          <w:rStyle w:val="Strong"/>
          <w:b/>
          <w:bCs/>
        </w:rPr>
        <w:t>5. Key Stakeholders</w:t>
      </w:r>
    </w:p>
    <w:p w:rsidR="008D04D1" w:rsidRDefault="008D04D1" w:rsidP="008D04D1">
      <w:pPr>
        <w:pStyle w:val="NormalWeb"/>
        <w:numPr>
          <w:ilvl w:val="0"/>
          <w:numId w:val="12"/>
        </w:numPr>
      </w:pPr>
      <w:r>
        <w:t>Mentor/Faculty Guide</w:t>
      </w:r>
    </w:p>
    <w:p w:rsidR="008D04D1" w:rsidRDefault="008D04D1" w:rsidP="008D04D1">
      <w:pPr>
        <w:pStyle w:val="NormalWeb"/>
        <w:numPr>
          <w:ilvl w:val="0"/>
          <w:numId w:val="12"/>
        </w:numPr>
      </w:pPr>
      <w:r>
        <w:t>Myself (as project lead and developer)</w:t>
      </w:r>
    </w:p>
    <w:p w:rsidR="008D04D1" w:rsidRDefault="008D04D1" w:rsidP="008D04D1">
      <w:pPr>
        <w:pStyle w:val="NormalWeb"/>
        <w:numPr>
          <w:ilvl w:val="0"/>
          <w:numId w:val="12"/>
        </w:numPr>
      </w:pPr>
      <w:r>
        <w:t>Any friends/team members (if working in a team)</w:t>
      </w:r>
    </w:p>
    <w:p w:rsidR="008D04D1" w:rsidRDefault="008D04D1" w:rsidP="008D04D1">
      <w:pPr>
        <w:pStyle w:val="NormalWeb"/>
        <w:numPr>
          <w:ilvl w:val="0"/>
          <w:numId w:val="12"/>
        </w:numPr>
      </w:pPr>
      <w:r>
        <w:t>Target Users: Students, Teachers, and Admin</w:t>
      </w:r>
    </w:p>
    <w:p w:rsidR="008D04D1" w:rsidRDefault="008D04D1" w:rsidP="008D04D1">
      <w:pPr>
        <w:pStyle w:val="Heading4"/>
      </w:pPr>
      <w:r>
        <w:rPr>
          <w:rStyle w:val="Strong"/>
          <w:b/>
          <w:bCs/>
        </w:rPr>
        <w:t>6. Important Dates (Milestones)</w:t>
      </w:r>
    </w:p>
    <w:p w:rsidR="008D04D1" w:rsidRDefault="008D04D1" w:rsidP="008D04D1">
      <w:pPr>
        <w:pStyle w:val="NormalWeb"/>
        <w:numPr>
          <w:ilvl w:val="0"/>
          <w:numId w:val="13"/>
        </w:numPr>
      </w:pPr>
      <w:r>
        <w:t>Planning Completed: Aug 1, 2025</w:t>
      </w:r>
    </w:p>
    <w:p w:rsidR="008D04D1" w:rsidRDefault="008D04D1" w:rsidP="008D04D1">
      <w:pPr>
        <w:pStyle w:val="NormalWeb"/>
        <w:numPr>
          <w:ilvl w:val="0"/>
          <w:numId w:val="13"/>
        </w:numPr>
      </w:pPr>
      <w:r>
        <w:t>Requirements Finalized: Aug 5, 2025</w:t>
      </w:r>
    </w:p>
    <w:p w:rsidR="008D04D1" w:rsidRDefault="008D04D1" w:rsidP="008D04D1">
      <w:pPr>
        <w:pStyle w:val="NormalWeb"/>
        <w:numPr>
          <w:ilvl w:val="0"/>
          <w:numId w:val="13"/>
        </w:numPr>
      </w:pPr>
      <w:r>
        <w:t>Development Begins: Aug 10, 2025</w:t>
      </w:r>
    </w:p>
    <w:p w:rsidR="008D04D1" w:rsidRDefault="008D04D1" w:rsidP="008D04D1">
      <w:pPr>
        <w:pStyle w:val="NormalWeb"/>
        <w:numPr>
          <w:ilvl w:val="0"/>
          <w:numId w:val="13"/>
        </w:numPr>
      </w:pPr>
      <w:r>
        <w:t>Testing Starts: Sep 10, 2025</w:t>
      </w:r>
    </w:p>
    <w:p w:rsidR="008D04D1" w:rsidRDefault="008D04D1" w:rsidP="008D04D1">
      <w:pPr>
        <w:pStyle w:val="NormalWeb"/>
        <w:numPr>
          <w:ilvl w:val="0"/>
          <w:numId w:val="13"/>
        </w:numPr>
      </w:pPr>
      <w:r>
        <w:t>Final Demo: Oct 1, 2025</w:t>
      </w:r>
    </w:p>
    <w:sectPr w:rsidR="008D04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1786D2F"/>
    <w:multiLevelType w:val="multilevel"/>
    <w:tmpl w:val="E4C4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060962"/>
    <w:multiLevelType w:val="multilevel"/>
    <w:tmpl w:val="5D32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1C7A3B"/>
    <w:multiLevelType w:val="multilevel"/>
    <w:tmpl w:val="02A4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4D71F4"/>
    <w:multiLevelType w:val="multilevel"/>
    <w:tmpl w:val="FE16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8D04D1"/>
    <w:rsid w:val="00AA1D8D"/>
    <w:rsid w:val="00B47730"/>
    <w:rsid w:val="00CB0664"/>
    <w:rsid w:val="00FC693F"/>
    <w:rsid w:val="00FD3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D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8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2013-12-23T23:15:00Z</dcterms:created>
  <dcterms:modified xsi:type="dcterms:W3CDTF">2025-07-28T12:14:00Z</dcterms:modified>
  <cp:category/>
</cp:coreProperties>
</file>